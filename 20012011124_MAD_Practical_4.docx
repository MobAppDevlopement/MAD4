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5"/>
        <w:ind w:left="997"/>
        <w:rPr>
          <w:b/>
          <w:sz w:val="52"/>
        </w:rPr>
      </w:pPr>
      <w:r>
        <w:rPr>
          <w:b/>
          <w:color w:val="E26C09"/>
          <w:sz w:val="52"/>
        </w:rPr>
        <w:t xml:space="preserve">[ </w:t>
      </w:r>
      <w:r>
        <w:rPr>
          <w:b/>
          <w:sz w:val="32"/>
          <w:szCs w:val="32"/>
        </w:rPr>
        <w:t>2CEIT5PE5: MOBILE APPLICATION DEVELOPMENT</w:t>
      </w:r>
      <w:r>
        <w:rPr>
          <w:b/>
          <w:color w:val="E26C09"/>
          <w:sz w:val="52"/>
        </w:rPr>
        <w:t>]</w:t>
      </w:r>
    </w:p>
    <w:p>
      <w:pPr>
        <w:pStyle w:val="15"/>
        <w:spacing w:before="5"/>
        <w:rPr>
          <w:b/>
        </w:rPr>
      </w:pPr>
    </w:p>
    <w:p>
      <w:pPr>
        <w:bidi w:val="0"/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</w:rPr>
        <w:t xml:space="preserve">Practical: </w:t>
      </w:r>
      <w:r>
        <w:rPr>
          <w:rFonts w:hint="default"/>
          <w:b/>
          <w:bCs/>
          <w:sz w:val="56"/>
          <w:szCs w:val="56"/>
          <w:lang w:val="en-US"/>
        </w:rPr>
        <w:t>4</w:t>
      </w:r>
    </w:p>
    <w:p>
      <w:pPr>
        <w:pStyle w:val="15"/>
        <w:rPr>
          <w:sz w:val="28"/>
          <w:szCs w:val="28"/>
        </w:rPr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283845</wp:posOffset>
                </wp:positionH>
                <wp:positionV relativeFrom="paragraph">
                  <wp:posOffset>180340</wp:posOffset>
                </wp:positionV>
                <wp:extent cx="6944995" cy="3716020"/>
                <wp:effectExtent l="4445" t="4445" r="15240" b="1333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48030" y="2989580"/>
                          <a:ext cx="6944995" cy="3716020"/>
                          <a:chOff x="1019" y="200"/>
                          <a:chExt cx="10126" cy="4381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75" y="436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1185" y="3507"/>
                            <a:ext cx="473" cy="47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3" h="473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10" name="Freeform 10"/>
                        <wps:cNvSpPr/>
                        <wps:spPr>
                          <a:xfrm>
                            <a:off x="1019" y="200"/>
                            <a:ext cx="10126" cy="43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13" y="3500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1717" y="265"/>
                            <a:ext cx="8785" cy="4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pStyle w:val="85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bidi w:val="0"/>
                                <w:spacing w:before="225" w:beforeAutospacing="0" w:after="220" w:afterAutospacing="0" w:line="17" w:lineRule="atLeast"/>
                                <w:ind w:left="0" w:right="0" w:firstLine="0"/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aps w:val="0"/>
                                  <w:color w:val="212121"/>
                                  <w:spacing w:val="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36"/>
                                </w:rPr>
                                <w:t xml:space="preserve">AIM- </w:t>
                              </w:r>
                              <w:r>
                                <w:rPr>
                                  <w:rFonts w:hint="default" w:ascii="Times New Roman" w:hAnsi="Times New Roman" w:eastAsia="Open Sans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24"/>
                                  <w:szCs w:val="24"/>
                                  <w:bdr w:val="none" w:color="auto" w:sz="0" w:space="0"/>
                                  <w:vertAlign w:val="baseline"/>
                                </w:rPr>
                                <w:t xml:space="preserve">What is Intent? Write down types of Intent and types of Intent Action. Create an application which demonstrates </w:t>
                              </w:r>
                              <w:r>
                                <w:rPr>
                                  <w:rStyle w:val="92"/>
                                  <w:rFonts w:hint="default" w:ascii="Times New Roman" w:hAnsi="Times New Roman" w:eastAsia="Open Sans" w:cs="Times New Roman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24"/>
                                  <w:szCs w:val="24"/>
                                  <w:bdr w:val="none" w:color="auto" w:sz="0" w:space="0"/>
                                  <w:vertAlign w:val="baseline"/>
                                </w:rPr>
                                <w:t>implicit Intent</w:t>
                              </w:r>
                              <w:r>
                                <w:rPr>
                                  <w:rFonts w:hint="default" w:ascii="Times New Roman" w:hAnsi="Times New Roman" w:eastAsia="Open Sans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24"/>
                                  <w:szCs w:val="24"/>
                                  <w:bdr w:val="none" w:color="auto" w:sz="0" w:space="0"/>
                                  <w:vertAlign w:val="baseline"/>
                                </w:rPr>
                                <w:t xml:space="preserve"> for following features and also create different activities and demonstrate </w:t>
                              </w:r>
                              <w:r>
                                <w:rPr>
                                  <w:rStyle w:val="92"/>
                                  <w:rFonts w:hint="default" w:ascii="Times New Roman" w:hAnsi="Times New Roman" w:eastAsia="Open Sans" w:cs="Times New Roman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24"/>
                                  <w:szCs w:val="24"/>
                                  <w:bdr w:val="none" w:color="auto" w:sz="0" w:space="0"/>
                                  <w:vertAlign w:val="baseline"/>
                                </w:rPr>
                                <w:t>explicit Intent</w:t>
                              </w:r>
                              <w:r>
                                <w:rPr>
                                  <w:rFonts w:hint="default" w:ascii="Times New Roman" w:hAnsi="Times New Roman" w:eastAsia="Open Sans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24"/>
                                  <w:szCs w:val="24"/>
                                  <w:bdr w:val="none" w:color="auto" w:sz="0" w:space="0"/>
                                  <w:vertAlign w:val="baseline"/>
                                </w:rPr>
                                <w:t>. Use parent theme Theme.Material3.Dark.NoActionBar for Dark theme and Theme.Material3.Light.NoActionBar for Light Theme</w:t>
                              </w:r>
                            </w:p>
                            <w:p>
                              <w:pPr>
                                <w:pStyle w:val="85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bidi w:val="0"/>
                                <w:spacing w:before="0" w:beforeAutospacing="0" w:after="220" w:afterAutospacing="0" w:line="17" w:lineRule="atLeast"/>
                                <w:ind w:left="0" w:right="0" w:firstLine="0"/>
                                <w:rPr>
                                  <w:rFonts w:hint="default" w:ascii="Open Sans" w:hAnsi="Open Sans" w:eastAsia="Open Sans" w:cs="Open Sans"/>
                                  <w:i w:val="0"/>
                                  <w:iCs w:val="0"/>
                                  <w:caps w:val="0"/>
                                  <w:color w:val="212121"/>
                                  <w:spacing w:val="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Open Sans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24"/>
                                  <w:szCs w:val="24"/>
                                  <w:bdr w:val="none" w:color="auto" w:sz="0" w:space="0"/>
                                  <w:vertAlign w:val="baseline"/>
                                </w:rPr>
                                <w:t>1. Make call to specific number</w:t>
                              </w:r>
                            </w:p>
                            <w:p>
                              <w:pPr>
                                <w:pStyle w:val="85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bidi w:val="0"/>
                                <w:spacing w:before="0" w:beforeAutospacing="0" w:after="220" w:afterAutospacing="0" w:line="17" w:lineRule="atLeast"/>
                                <w:ind w:left="0" w:right="0" w:firstLine="0"/>
                                <w:rPr>
                                  <w:rFonts w:hint="default" w:ascii="Open Sans" w:hAnsi="Open Sans" w:eastAsia="Open Sans" w:cs="Open Sans"/>
                                  <w:i w:val="0"/>
                                  <w:iCs w:val="0"/>
                                  <w:caps w:val="0"/>
                                  <w:color w:val="212121"/>
                                  <w:spacing w:val="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Open Sans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24"/>
                                  <w:szCs w:val="24"/>
                                  <w:bdr w:val="none" w:color="auto" w:sz="0" w:space="0"/>
                                  <w:vertAlign w:val="baseline"/>
                                </w:rPr>
                                <w:t>2. Open specific URL</w:t>
                              </w:r>
                            </w:p>
                            <w:p>
                              <w:pPr>
                                <w:pStyle w:val="85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bidi w:val="0"/>
                                <w:spacing w:before="0" w:beforeAutospacing="0" w:after="220" w:afterAutospacing="0" w:line="17" w:lineRule="atLeast"/>
                                <w:ind w:left="0" w:right="0" w:firstLine="0"/>
                                <w:rPr>
                                  <w:rFonts w:hint="default" w:ascii="Open Sans" w:hAnsi="Open Sans" w:eastAsia="Open Sans" w:cs="Open Sans"/>
                                  <w:i w:val="0"/>
                                  <w:iCs w:val="0"/>
                                  <w:caps w:val="0"/>
                                  <w:color w:val="212121"/>
                                  <w:spacing w:val="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Open Sans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24"/>
                                  <w:szCs w:val="24"/>
                                  <w:bdr w:val="none" w:color="auto" w:sz="0" w:space="0"/>
                                  <w:vertAlign w:val="baseline"/>
                                </w:rPr>
                                <w:t>3. Pick up Contact from Existing contact list</w:t>
                              </w:r>
                            </w:p>
                            <w:p>
                              <w:pPr>
                                <w:pStyle w:val="85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bidi w:val="0"/>
                                <w:spacing w:before="0" w:beforeAutospacing="0" w:after="220" w:afterAutospacing="0" w:line="17" w:lineRule="atLeast"/>
                                <w:ind w:left="0" w:right="0" w:firstLine="0"/>
                                <w:rPr>
                                  <w:rFonts w:hint="default" w:ascii="Open Sans" w:hAnsi="Open Sans" w:eastAsia="Open Sans" w:cs="Open Sans"/>
                                  <w:i w:val="0"/>
                                  <w:iCs w:val="0"/>
                                  <w:caps w:val="0"/>
                                  <w:color w:val="212121"/>
                                  <w:spacing w:val="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Open Sans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24"/>
                                  <w:szCs w:val="24"/>
                                  <w:bdr w:val="none" w:color="auto" w:sz="0" w:space="0"/>
                                  <w:vertAlign w:val="baseline"/>
                                </w:rPr>
                                <w:t>4. Open Call Log</w:t>
                              </w:r>
                            </w:p>
                            <w:p>
                              <w:pPr>
                                <w:pStyle w:val="85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bidi w:val="0"/>
                                <w:spacing w:before="0" w:beforeAutospacing="0" w:after="220" w:afterAutospacing="0" w:line="17" w:lineRule="atLeast"/>
                                <w:ind w:left="0" w:right="0" w:firstLine="0"/>
                                <w:rPr>
                                  <w:rFonts w:hint="default" w:ascii="Open Sans" w:hAnsi="Open Sans" w:eastAsia="Open Sans" w:cs="Open Sans"/>
                                  <w:i w:val="0"/>
                                  <w:iCs w:val="0"/>
                                  <w:caps w:val="0"/>
                                  <w:color w:val="212121"/>
                                  <w:spacing w:val="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Open Sans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24"/>
                                  <w:szCs w:val="24"/>
                                  <w:bdr w:val="none" w:color="auto" w:sz="0" w:space="0"/>
                                  <w:vertAlign w:val="baseline"/>
                                </w:rPr>
                                <w:t>5. Open Gallery</w:t>
                              </w:r>
                            </w:p>
                            <w:p>
                              <w:pPr>
                                <w:pStyle w:val="85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bidi w:val="0"/>
                                <w:spacing w:before="0" w:beforeAutospacing="0" w:after="220" w:afterAutospacing="0" w:line="17" w:lineRule="atLeast"/>
                                <w:ind w:left="0" w:right="0" w:firstLine="0"/>
                                <w:rPr>
                                  <w:rFonts w:hint="default" w:ascii="Open Sans" w:hAnsi="Open Sans" w:eastAsia="Open Sans" w:cs="Open Sans"/>
                                  <w:i w:val="0"/>
                                  <w:iCs w:val="0"/>
                                  <w:caps w:val="0"/>
                                  <w:color w:val="212121"/>
                                  <w:spacing w:val="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Open Sans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24"/>
                                  <w:szCs w:val="24"/>
                                  <w:bdr w:val="none" w:color="auto" w:sz="0" w:space="0"/>
                                  <w:vertAlign w:val="baseline"/>
                                </w:rPr>
                                <w:t>6. Set Alarm</w:t>
                              </w:r>
                            </w:p>
                            <w:p>
                              <w:pPr>
                                <w:pStyle w:val="85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bidi w:val="0"/>
                                <w:spacing w:before="0" w:beforeAutospacing="0" w:after="220" w:afterAutospacing="0" w:line="17" w:lineRule="atLeast"/>
                                <w:ind w:left="0" w:right="0" w:firstLine="0"/>
                                <w:rPr>
                                  <w:rFonts w:hint="default" w:ascii="Open Sans" w:hAnsi="Open Sans" w:eastAsia="Open Sans" w:cs="Open Sans"/>
                                  <w:i w:val="0"/>
                                  <w:iCs w:val="0"/>
                                  <w:caps w:val="0"/>
                                  <w:color w:val="212121"/>
                                  <w:spacing w:val="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Open Sans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24"/>
                                  <w:szCs w:val="24"/>
                                  <w:bdr w:val="none" w:color="auto" w:sz="0" w:space="0"/>
                                  <w:vertAlign w:val="baseline"/>
                                </w:rPr>
                                <w:t>7. Open Camera</w:t>
                              </w:r>
                            </w:p>
                            <w:p>
                              <w:pPr>
                                <w:spacing w:before="310" w:line="411" w:lineRule="exact"/>
                                <w:ind w:left="591" w:right="734"/>
                                <w:jc w:val="center"/>
                                <w:rPr>
                                  <w:rFonts w:hint="default"/>
                                  <w:sz w:val="28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35pt;margin-top:14.2pt;height:292.6pt;width:546.85pt;mso-position-horizontal-relative:page;mso-wrap-distance-bottom:0pt;mso-wrap-distance-top:0pt;z-index:-251655168;mso-width-relative:page;mso-height-relative:page;" coordorigin="1019,200" coordsize="10126,4381" o:gfxdata="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">
                <o:lock v:ext="edit" aspectratio="f"/>
                <v:shape id="Picture 7" o:spid="_x0000_s1026" o:spt="75" alt="" type="#_x0000_t75" style="position:absolute;left:1775;top:436;height:237;width:355;" filled="f" o:preferrelative="t" stroked="f" coordsize="21600,21600" o:gfxdata="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nVCH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100" style="position:absolute;left:1185;top:3507;height:473;width:473;" fillcolor="#CDCDCD" filled="t" stroked="f" coordsize="473,473" o:gfxdata="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izVr4A&#10;AADaAAAADwAAAAAAAAABACAAAAAiAAAAZHJzL2Rvd25yZXYueG1sUEsBAhQAFAAAAAgAh07iQDMv&#10;BZ47AAAAOQAAABAAAAAAAAAAAQAgAAAADQEAAGRycy9zaGFwZXhtbC54bWxQSwUGAAAAAAYABgBb&#10;AQAAtwMAAAAA&#10;" path="m236,0l162,12,97,45,46,96,12,161,0,236,12,311,46,376,97,427,162,460,236,472,311,460,376,427,427,376,460,311,473,236,236,236,282,227,320,201,345,164,354,118,345,72,320,34,282,9,236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019;top:200;height:4381;width:10126;" filled="f" stroked="t" coordsize="9960,3780" o:gfxdata="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4vgm/&#10;AAAA2wAAAA8AAAAAAAAAAQAgAAAAIgAAAGRycy9kb3ducmV2LnhtbFBLAQIUABQAAAAIAIdO4kAz&#10;LwWeOwAAADkAAAAQAAAAAAAAAAEAIAAAAA4BAABkcnMvc2hhcGV4bWwueG1sUEsFBgAAAAAGAAYA&#10;WwEAALgDAAAAAA==&#10;" path="m709,0l634,12,569,46,518,97,485,162,473,236,473,3308,236,3308,162,3320,97,3353,46,3404,12,3469,0,3544,12,3619,46,3684,97,3735,162,3768,236,3780,9251,3780,9326,3768,9391,3735,9442,3684,9475,3619,9487,3544,9487,473,9724,473,9798,461,9863,427,9914,376,9948,311,9960,236,9948,162,9914,97,9863,46,9798,12,9724,0,709,0xm709,0l783,12,848,46,899,97,933,162,945,236,933,311,899,376,848,427,783,461,709,473,663,463,625,438,600,401,591,355,600,309,625,271,663,246,709,236,945,236m709,473l9487,473m236,3780l311,3768,376,3735,427,3684,460,3619,473,3544,473,3308e">
                  <v:fill on="f" focussize="0,0"/>
                  <v:stroke color="#000000" joinstyle="round"/>
                  <v:imagedata o:title=""/>
                  <o:lock v:ext="edit" aspectratio="f"/>
                </v:shape>
                <v:shape id="Picture 10" o:spid="_x0000_s1026" o:spt="75" alt="" type="#_x0000_t75" style="position:absolute;left:1413;top:3500;height:252;width:252;" filled="f" o:preferrelative="t" stroked="f" coordsize="21600,21600" o:gfxdata="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VyJx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1717;top:265;height:4139;width:8785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40"/>
                          </w:rPr>
                        </w:pPr>
                      </w:p>
                      <w:p>
                        <w:pPr>
                          <w:pStyle w:val="85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bidi w:val="0"/>
                          <w:spacing w:before="225" w:beforeAutospacing="0" w:after="220" w:afterAutospacing="0" w:line="17" w:lineRule="atLeast"/>
                          <w:ind w:left="0" w:right="0" w:firstLine="0"/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aps w:val="0"/>
                            <w:color w:val="212121"/>
                            <w:spacing w:val="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color w:val="0D0D0D"/>
                            <w:sz w:val="36"/>
                          </w:rPr>
                          <w:t xml:space="preserve">AIM- </w:t>
                        </w:r>
                        <w:r>
                          <w:rPr>
                            <w:rFonts w:hint="default" w:ascii="Times New Roman" w:hAnsi="Times New Roman" w:eastAsia="Open Sans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24"/>
                            <w:szCs w:val="24"/>
                            <w:bdr w:val="none" w:color="auto" w:sz="0" w:space="0"/>
                            <w:vertAlign w:val="baseline"/>
                          </w:rPr>
                          <w:t xml:space="preserve">What is Intent? Write down types of Intent and types of Intent Action. Create an application which demonstrates </w:t>
                        </w:r>
                        <w:r>
                          <w:rPr>
                            <w:rStyle w:val="92"/>
                            <w:rFonts w:hint="default" w:ascii="Times New Roman" w:hAnsi="Times New Roman" w:eastAsia="Open Sans" w:cs="Times New Roman"/>
                            <w:b/>
                            <w:bCs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24"/>
                            <w:szCs w:val="24"/>
                            <w:bdr w:val="none" w:color="auto" w:sz="0" w:space="0"/>
                            <w:vertAlign w:val="baseline"/>
                          </w:rPr>
                          <w:t>implicit Intent</w:t>
                        </w:r>
                        <w:r>
                          <w:rPr>
                            <w:rFonts w:hint="default" w:ascii="Times New Roman" w:hAnsi="Times New Roman" w:eastAsia="Open Sans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24"/>
                            <w:szCs w:val="24"/>
                            <w:bdr w:val="none" w:color="auto" w:sz="0" w:space="0"/>
                            <w:vertAlign w:val="baseline"/>
                          </w:rPr>
                          <w:t xml:space="preserve"> for following features and also create different activities and demonstrate </w:t>
                        </w:r>
                        <w:r>
                          <w:rPr>
                            <w:rStyle w:val="92"/>
                            <w:rFonts w:hint="default" w:ascii="Times New Roman" w:hAnsi="Times New Roman" w:eastAsia="Open Sans" w:cs="Times New Roman"/>
                            <w:b/>
                            <w:bCs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24"/>
                            <w:szCs w:val="24"/>
                            <w:bdr w:val="none" w:color="auto" w:sz="0" w:space="0"/>
                            <w:vertAlign w:val="baseline"/>
                          </w:rPr>
                          <w:t>explicit Intent</w:t>
                        </w:r>
                        <w:r>
                          <w:rPr>
                            <w:rFonts w:hint="default" w:ascii="Times New Roman" w:hAnsi="Times New Roman" w:eastAsia="Open Sans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24"/>
                            <w:szCs w:val="24"/>
                            <w:bdr w:val="none" w:color="auto" w:sz="0" w:space="0"/>
                            <w:vertAlign w:val="baseline"/>
                          </w:rPr>
                          <w:t>. Use parent theme Theme.Material3.Dark.NoActionBar for Dark theme and Theme.Material3.Light.NoActionBar for Light Theme</w:t>
                        </w:r>
                      </w:p>
                      <w:p>
                        <w:pPr>
                          <w:pStyle w:val="85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bidi w:val="0"/>
                          <w:spacing w:before="0" w:beforeAutospacing="0" w:after="220" w:afterAutospacing="0" w:line="17" w:lineRule="atLeast"/>
                          <w:ind w:left="0" w:right="0" w:firstLine="0"/>
                          <w:rPr>
                            <w:rFonts w:hint="default" w:ascii="Open Sans" w:hAnsi="Open Sans" w:eastAsia="Open Sans" w:cs="Open Sans"/>
                            <w:i w:val="0"/>
                            <w:iCs w:val="0"/>
                            <w:caps w:val="0"/>
                            <w:color w:val="212121"/>
                            <w:spacing w:val="0"/>
                            <w:sz w:val="26"/>
                            <w:szCs w:val="26"/>
                          </w:rPr>
                        </w:pPr>
                        <w:r>
                          <w:rPr>
                            <w:rFonts w:hint="default" w:ascii="Times New Roman" w:hAnsi="Times New Roman" w:eastAsia="Open Sans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24"/>
                            <w:szCs w:val="24"/>
                            <w:bdr w:val="none" w:color="auto" w:sz="0" w:space="0"/>
                            <w:vertAlign w:val="baseline"/>
                          </w:rPr>
                          <w:t>1. Make call to specific number</w:t>
                        </w:r>
                      </w:p>
                      <w:p>
                        <w:pPr>
                          <w:pStyle w:val="85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bidi w:val="0"/>
                          <w:spacing w:before="0" w:beforeAutospacing="0" w:after="220" w:afterAutospacing="0" w:line="17" w:lineRule="atLeast"/>
                          <w:ind w:left="0" w:right="0" w:firstLine="0"/>
                          <w:rPr>
                            <w:rFonts w:hint="default" w:ascii="Open Sans" w:hAnsi="Open Sans" w:eastAsia="Open Sans" w:cs="Open Sans"/>
                            <w:i w:val="0"/>
                            <w:iCs w:val="0"/>
                            <w:caps w:val="0"/>
                            <w:color w:val="212121"/>
                            <w:spacing w:val="0"/>
                            <w:sz w:val="26"/>
                            <w:szCs w:val="26"/>
                          </w:rPr>
                        </w:pPr>
                        <w:r>
                          <w:rPr>
                            <w:rFonts w:hint="default" w:ascii="Times New Roman" w:hAnsi="Times New Roman" w:eastAsia="Open Sans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24"/>
                            <w:szCs w:val="24"/>
                            <w:bdr w:val="none" w:color="auto" w:sz="0" w:space="0"/>
                            <w:vertAlign w:val="baseline"/>
                          </w:rPr>
                          <w:t>2. Open specific URL</w:t>
                        </w:r>
                      </w:p>
                      <w:p>
                        <w:pPr>
                          <w:pStyle w:val="85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bidi w:val="0"/>
                          <w:spacing w:before="0" w:beforeAutospacing="0" w:after="220" w:afterAutospacing="0" w:line="17" w:lineRule="atLeast"/>
                          <w:ind w:left="0" w:right="0" w:firstLine="0"/>
                          <w:rPr>
                            <w:rFonts w:hint="default" w:ascii="Open Sans" w:hAnsi="Open Sans" w:eastAsia="Open Sans" w:cs="Open Sans"/>
                            <w:i w:val="0"/>
                            <w:iCs w:val="0"/>
                            <w:caps w:val="0"/>
                            <w:color w:val="212121"/>
                            <w:spacing w:val="0"/>
                            <w:sz w:val="26"/>
                            <w:szCs w:val="26"/>
                          </w:rPr>
                        </w:pPr>
                        <w:r>
                          <w:rPr>
                            <w:rFonts w:hint="default" w:ascii="Times New Roman" w:hAnsi="Times New Roman" w:eastAsia="Open Sans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24"/>
                            <w:szCs w:val="24"/>
                            <w:bdr w:val="none" w:color="auto" w:sz="0" w:space="0"/>
                            <w:vertAlign w:val="baseline"/>
                          </w:rPr>
                          <w:t>3. Pick up Contact from Existing contact list</w:t>
                        </w:r>
                      </w:p>
                      <w:p>
                        <w:pPr>
                          <w:pStyle w:val="85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bidi w:val="0"/>
                          <w:spacing w:before="0" w:beforeAutospacing="0" w:after="220" w:afterAutospacing="0" w:line="17" w:lineRule="atLeast"/>
                          <w:ind w:left="0" w:right="0" w:firstLine="0"/>
                          <w:rPr>
                            <w:rFonts w:hint="default" w:ascii="Open Sans" w:hAnsi="Open Sans" w:eastAsia="Open Sans" w:cs="Open Sans"/>
                            <w:i w:val="0"/>
                            <w:iCs w:val="0"/>
                            <w:caps w:val="0"/>
                            <w:color w:val="212121"/>
                            <w:spacing w:val="0"/>
                            <w:sz w:val="26"/>
                            <w:szCs w:val="26"/>
                          </w:rPr>
                        </w:pPr>
                        <w:r>
                          <w:rPr>
                            <w:rFonts w:hint="default" w:ascii="Times New Roman" w:hAnsi="Times New Roman" w:eastAsia="Open Sans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24"/>
                            <w:szCs w:val="24"/>
                            <w:bdr w:val="none" w:color="auto" w:sz="0" w:space="0"/>
                            <w:vertAlign w:val="baseline"/>
                          </w:rPr>
                          <w:t>4. Open Call Log</w:t>
                        </w:r>
                      </w:p>
                      <w:p>
                        <w:pPr>
                          <w:pStyle w:val="85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bidi w:val="0"/>
                          <w:spacing w:before="0" w:beforeAutospacing="0" w:after="220" w:afterAutospacing="0" w:line="17" w:lineRule="atLeast"/>
                          <w:ind w:left="0" w:right="0" w:firstLine="0"/>
                          <w:rPr>
                            <w:rFonts w:hint="default" w:ascii="Open Sans" w:hAnsi="Open Sans" w:eastAsia="Open Sans" w:cs="Open Sans"/>
                            <w:i w:val="0"/>
                            <w:iCs w:val="0"/>
                            <w:caps w:val="0"/>
                            <w:color w:val="212121"/>
                            <w:spacing w:val="0"/>
                            <w:sz w:val="26"/>
                            <w:szCs w:val="26"/>
                          </w:rPr>
                        </w:pPr>
                        <w:r>
                          <w:rPr>
                            <w:rFonts w:hint="default" w:ascii="Times New Roman" w:hAnsi="Times New Roman" w:eastAsia="Open Sans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24"/>
                            <w:szCs w:val="24"/>
                            <w:bdr w:val="none" w:color="auto" w:sz="0" w:space="0"/>
                            <w:vertAlign w:val="baseline"/>
                          </w:rPr>
                          <w:t>5. Open Gallery</w:t>
                        </w:r>
                      </w:p>
                      <w:p>
                        <w:pPr>
                          <w:pStyle w:val="85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bidi w:val="0"/>
                          <w:spacing w:before="0" w:beforeAutospacing="0" w:after="220" w:afterAutospacing="0" w:line="17" w:lineRule="atLeast"/>
                          <w:ind w:left="0" w:right="0" w:firstLine="0"/>
                          <w:rPr>
                            <w:rFonts w:hint="default" w:ascii="Open Sans" w:hAnsi="Open Sans" w:eastAsia="Open Sans" w:cs="Open Sans"/>
                            <w:i w:val="0"/>
                            <w:iCs w:val="0"/>
                            <w:caps w:val="0"/>
                            <w:color w:val="212121"/>
                            <w:spacing w:val="0"/>
                            <w:sz w:val="26"/>
                            <w:szCs w:val="26"/>
                          </w:rPr>
                        </w:pPr>
                        <w:r>
                          <w:rPr>
                            <w:rFonts w:hint="default" w:ascii="Times New Roman" w:hAnsi="Times New Roman" w:eastAsia="Open Sans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24"/>
                            <w:szCs w:val="24"/>
                            <w:bdr w:val="none" w:color="auto" w:sz="0" w:space="0"/>
                            <w:vertAlign w:val="baseline"/>
                          </w:rPr>
                          <w:t>6. Set Alarm</w:t>
                        </w:r>
                      </w:p>
                      <w:p>
                        <w:pPr>
                          <w:pStyle w:val="85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bidi w:val="0"/>
                          <w:spacing w:before="0" w:beforeAutospacing="0" w:after="220" w:afterAutospacing="0" w:line="17" w:lineRule="atLeast"/>
                          <w:ind w:left="0" w:right="0" w:firstLine="0"/>
                          <w:rPr>
                            <w:rFonts w:hint="default" w:ascii="Open Sans" w:hAnsi="Open Sans" w:eastAsia="Open Sans" w:cs="Open Sans"/>
                            <w:i w:val="0"/>
                            <w:iCs w:val="0"/>
                            <w:caps w:val="0"/>
                            <w:color w:val="212121"/>
                            <w:spacing w:val="0"/>
                            <w:sz w:val="26"/>
                            <w:szCs w:val="26"/>
                          </w:rPr>
                        </w:pPr>
                        <w:r>
                          <w:rPr>
                            <w:rFonts w:hint="default" w:ascii="Times New Roman" w:hAnsi="Times New Roman" w:eastAsia="Open Sans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24"/>
                            <w:szCs w:val="24"/>
                            <w:bdr w:val="none" w:color="auto" w:sz="0" w:space="0"/>
                            <w:vertAlign w:val="baseline"/>
                          </w:rPr>
                          <w:t>7. Open Camera</w:t>
                        </w:r>
                      </w:p>
                      <w:p>
                        <w:pPr>
                          <w:spacing w:before="310" w:line="411" w:lineRule="exact"/>
                          <w:ind w:left="591" w:right="734"/>
                          <w:jc w:val="center"/>
                          <w:rPr>
                            <w:rFonts w:hint="default"/>
                            <w:sz w:val="28"/>
                            <w:lang w:val="en-IN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15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Submitted By:  </w:t>
      </w:r>
      <w:r>
        <w:rPr>
          <w:rFonts w:hint="default"/>
          <w:sz w:val="28"/>
          <w:szCs w:val="28"/>
          <w:lang w:val="en-US"/>
        </w:rPr>
        <w:t>Saumil Patel</w:t>
      </w:r>
    </w:p>
    <w:p>
      <w:pPr>
        <w:pStyle w:val="15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Enrollment number: </w:t>
      </w:r>
      <w:r>
        <w:rPr>
          <w:rFonts w:hint="default"/>
          <w:sz w:val="28"/>
          <w:szCs w:val="28"/>
          <w:lang w:val="en-US"/>
        </w:rPr>
        <w:t>20012011124</w:t>
      </w:r>
    </w:p>
    <w:p>
      <w:pPr>
        <w:pStyle w:val="15"/>
        <w:rPr>
          <w:sz w:val="28"/>
          <w:szCs w:val="28"/>
        </w:rPr>
      </w:pPr>
    </w:p>
    <w:p>
      <w:pPr>
        <w:pStyle w:val="15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Github Link :</w:t>
      </w:r>
    </w:p>
    <w:p>
      <w:pPr>
        <w:pStyle w:val="15"/>
        <w:rPr>
          <w:sz w:val="20"/>
        </w:rPr>
      </w:pPr>
    </w:p>
    <w:p>
      <w:pPr>
        <w:pStyle w:val="15"/>
        <w:jc w:val="center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7586980</wp:posOffset>
                </wp:positionV>
                <wp:extent cx="7442200" cy="154305"/>
                <wp:effectExtent l="0" t="0" r="10160" b="133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6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2"/>
                                </a:lnTo>
                                <a:lnTo>
                                  <a:pt x="0" y="172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172"/>
                                </a:lnTo>
                                <a:lnTo>
                                  <a:pt x="11700" y="30"/>
                                </a:lnTo>
                                <a:lnTo>
                                  <a:pt x="11700" y="29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605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Rectangles 3"/>
                        <wps:cNvSpPr/>
                        <wps:spPr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Rectangles 4"/>
                        <wps:cNvSpPr/>
                        <wps:spPr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F1F1F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25pt;margin-top:597.4pt;height:12.15pt;width:586pt;mso-position-horizontal-relative:page;mso-position-vertical-relative:page;z-index:-251656192;mso-width-relative:page;mso-height-relative:page;" coordorigin="270,11969" coordsize="11720,243" o:gfxdata="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wfgDqdoAAAANAQAADwAAAAAAAAABACAAAAAiAAAAZHJzL2Rvd25yZXYu&#10;eG1sUEsBAhQAFAAAAAgAh07iQFVxECSIAwAAFgwAAA4AAAAAAAAAAQAgAAAAKQEAAGRycy9lMm9E&#10;b2MueG1sUEsFBgAAAAAGAAYAWQEAACMHAAAAAA==&#10;">
                <o:lock v:ext="edit" aspectratio="f"/>
                <v:shape id="_x0000_s1026" o:spid="_x0000_s1026" o:spt="100" style="position:absolute;left:290;top:12010;height:202;width:11700;" fillcolor="#964605" filled="t" stroked="f" coordsize="11700,202" o:gfxdata="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aVNu8AAAA&#10;2gAAAA8AAAAAAAAAAQAgAAAAIgAAAGRycy9kb3ducmV2LnhtbFBLAQIUABQAAAAIAIdO4kAzLwWe&#10;OwAAADkAAAAQAAAAAAAAAAEAIAAAAAsBAABkcnMvc2hhcGV4bWwueG1sUEsFBgAAAAAGAAYAWwEA&#10;ALUDAAAAAA==&#10;" path="m11700,0l11650,0,11650,30,11670,30,11670,59,11640,59,11640,132,60,132,30,132,30,30,10,30,10,0,0,0,0,30,0,132,0,172,0,202,11700,202,11700,172,11700,30,11700,29,11700,0xe">
                  <v:fill on="t" opacity="32896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00;top:11999;height:143;width:11640;" fillcolor="#F79546" filled="t" stroked="f" coordsize="21600,21600" o:gfxdata="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/4ke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300;top:11999;height:143;width:11640;" filled="f" stroked="t" coordsize="21600,21600" o:gfxdata="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GbY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F1F1F1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bidi w:val="0"/>
        <w:jc w:val="center"/>
        <w:rPr>
          <w:b/>
          <w:bCs/>
          <w:sz w:val="32"/>
          <w:szCs w:val="32"/>
        </w:rPr>
      </w:pPr>
    </w:p>
    <w:p>
      <w:pPr>
        <w:bidi w:val="0"/>
        <w:jc w:val="center"/>
        <w:rPr>
          <w:b/>
          <w:bCs/>
          <w:sz w:val="32"/>
          <w:szCs w:val="32"/>
        </w:rPr>
      </w:pPr>
    </w:p>
    <w:p>
      <w:pPr>
        <w:bidi w:val="0"/>
        <w:jc w:val="center"/>
        <w:rPr>
          <w:b/>
          <w:bCs/>
          <w:sz w:val="32"/>
          <w:szCs w:val="32"/>
        </w:rPr>
      </w:pPr>
      <w:r>
        <w:rPr>
          <w:lang w:bidi="gu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1849755</wp:posOffset>
            </wp:positionH>
            <wp:positionV relativeFrom="paragraph">
              <wp:posOffset>53975</wp:posOffset>
            </wp:positionV>
            <wp:extent cx="3888740" cy="800735"/>
            <wp:effectExtent l="0" t="0" r="12700" b="6985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 descr="D:\GNU\U V PATEL OF ENGINEERING_LOGO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 of Computer</w:t>
      </w:r>
    </w:p>
    <w:p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Engineering/Information Technology</w:t>
      </w:r>
    </w:p>
    <w:p>
      <w:pPr>
        <w:pStyle w:val="15"/>
        <w:jc w:val="both"/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Activity_main.xml:</w:t>
      </w:r>
    </w:p>
    <w:p>
      <w:pPr>
        <w:spacing w:line="278" w:lineRule="auto"/>
        <w:rPr>
          <w:rFonts w:ascii="Garamond"/>
          <w:sz w:val="28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>&lt;?xml version="1.0" encoding="utf-8"?&gt;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>&lt;androidx.constraintlayout.widget.ConstraintLayout xmlns:android="http://schemas.android.com/apk/res/android"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xmlns:app="http://schemas.android.com/apk/res-auto"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xmlns:tools="http://schemas.android.com/tools"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android:layout_width="match_parent"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android:layout_height="match_parent"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tools:context=".MainActivity"&gt;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&lt;com.google.android.material.textfield.TextInputLayout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android:id="@+id/webUrl"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android:layout_width="0dp"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android:layout_height="wrap_content"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android:hint="Web Url"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app:startIconDrawable="@drawable/ic_baseline_web_24"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style="@style/Widget.MaterialComponents.TextInputLayout.OutlinedBox"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app:layout_constraintStart_toStartOf="parent"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app:layout_constraintEnd_toStartOf="@id/button_browse"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app:layout_constraintTop_toTopOf="@id/button_browse"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app:layout_constraintBottom_toBottomOf="@id/button_browse"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android:layout_marginHorizontal="25dp"&gt;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&lt;com.google.android.material.textfield.TextInputEditText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android:id="@+id/url"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android:layout_width="match_parent"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android:layout_height="wrap_content"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android:inputType="textImeMultiLine"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/&gt;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&lt;/com.google.android.material.textfield.TextInputLayout&gt;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&lt;androidx.appcompat.widget.AppCompatButton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android:id="@+id/button_browse"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android:layout_width="wrap_content"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android:layout_height="wrap_content"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android:text="Browse"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android:layout_marginHorizontal="10dp"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android:paddingHorizontal="25dp"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android:textColor="@color/white"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android:background="@drawable/btn_background"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app:layout_constraintStart_toEndOf="@id/webUrl"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app:layout_constraintEnd_toEndOf="parent"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app:layout_constraintTop_toTopOf="parent"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app:layout_constraintBottom_toTopOf="@id/button_call"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/&gt;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&lt;com.google.android.material.textfield.TextInputLayout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android:id="@+id/call"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android:layout_width="0dp"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android:layout_height="wrap_content"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android:hint="Call Number"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app:startIconDrawable="@drawable/ic_baseline_phone_24"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style="@style/Widget.MaterialComponents.TextInputLayout.OutlinedBox"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app:layout_constraintStart_toStartOf="parent"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app:layout_constraintEnd_toStartOf="@id/button_call"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app:layout_constraintTop_toTopOf="@id/button_call"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app:layout_constraintBottom_toBottomOf="@id/button_call"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android:layout_marginHorizontal="25dp"&gt;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&lt;com.google.android.material.textfield.TextInputEditText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android:id="@+id/number"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android:layout_width="match_parent"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android:layout_height="wrap_content"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/&gt;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&lt;/com.google.android.material.textfield.TextInputLayout&gt;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&lt;androidx.appcompat.widget.AppCompatButton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android:id="@+id/button_call"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android:layout_width="wrap_content"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android:layout_height="wrap_content"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android:text="Call"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android:background="@drawable/btn_background"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android:layout_marginHorizontal="10dp"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android:paddingHorizontal="25dp"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android:textColor="@color/white"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app:layout_constraintStart_toEndOf="@id/call"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app:layout_constraintEnd_toEndOf="parent"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app:layout_constraintTop_toBottomOf="@id/button_browse"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app:layout_constraintBottom_toTopOf="@id/button_contact"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/&gt;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&lt;com.google.android.material.textfield.TextInputLayout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android:id="@+id/contact"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android:layout_width="0dp"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android:layout_height="wrap_content"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android:hint="Contact List"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app:startIconDrawable="@drawable/ic_baseline_folder_24"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style="@style/Widget.MaterialComponents.TextInputLayout.OutlinedBox"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app:layout_constraintStart_toStartOf="parent"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app:layout_constraintEnd_toStartOf="@id/button_contact"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app:layout_constraintTop_toTopOf="@id/button_contact"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app:layout_constraintBottom_toBottomOf="@id/button_contact"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android:layout_marginHorizontal="25dp"&gt;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&lt;com.google.android.material.textfield.TextInputEditText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android:layout_width="match_parent"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android:layout_height="wrap_content"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/&gt;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&lt;/com.google.android.material.textfield.TextInputLayout&gt;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&lt;androidx.appcompat.widget.AppCompatButton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android:id="@+id/button_contact"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android:layout_width="wrap_content"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android:layout_height="wrap_content"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android:text="Contact"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android:background="@drawable/btn_background"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android:layout_marginHorizontal="10dp"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android:paddingHorizontal="25dp"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android:textColor="@color/white"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app:layout_constraintStart_toEndOf="@id/contact"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app:layout_constraintEnd_toEndOf="parent"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app:layout_constraintTop_toBottomOf="@id/button_call"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app:layout_constraintBottom_toTopOf="@id/button_callLog"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/&gt;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&lt;com.google.android.material.textfield.TextInputLayout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android:id="@+id/callLog"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android:layout_width="0dp"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android:layout_height="wrap_content"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android:hint="Call Log"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app:startIconDrawable="@drawable/ic_baseline_phone_forwarded_24"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style="@style/Widget.MaterialComponents.TextInputLayout.OutlinedBox"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app:layout_constraintStart_toStartOf="parent"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app:layout_constraintEnd_toStartOf="@id/button_callLog"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app:layout_constraintTop_toTopOf="@id/button_callLog"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app:layout_constraintBottom_toBottomOf="@id/button_callLog"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android:layout_marginHorizontal="25dp"&gt;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&lt;com.google.android.material.textfield.TextInputEditText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android:layout_width="match_parent"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android:layout_height="wrap_content"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/&gt;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&lt;/com.google.android.material.textfield.TextInputLayout&gt;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&lt;androidx.appcompat.widget.AppCompatButton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android:id="@+id/button_callLog"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android:layout_width="wrap_content"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android:layout_height="wrap_content"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android:text="Call Log"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android:background="@drawable/btn_background"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android:layout_marginHorizontal="10dp"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android:paddingHorizontal="25dp"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android:textColor="@color/white"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app:layout_constraintStart_toEndOf="@id/callLog"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app:layout_constraintEnd_toEndOf="parent"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app:layout_constraintTop_toBottomOf="@id/button_contact"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app:layout_constraintBottom_toTopOf="@id/button_gallery"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/&gt;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&lt;com.google.android.material.textfield.TextInputLayout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android:id="@+id/gallery"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android:layout_width="0dp"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android:layout_height="wrap_content"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android:hint="Gallery"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app:startIconDrawable="@drawable/ic_baseline_photo_24"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style="@style/Widget.MaterialComponents.TextInputLayout.OutlinedBox"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app:layout_constraintStart_toStartOf="parent"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app:layout_constraintEnd_toStartOf="@id/button_gallery"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app:layout_constraintTop_toTopOf="@id/button_gallery"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app:layout_constraintBottom_toBottomOf="@id/button_gallery"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android:layout_marginHorizontal="25dp"&gt;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&lt;com.google.android.material.textfield.TextInputEditText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android:layout_width="match_parent"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android:layout_height="wrap_content"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/&gt;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&lt;/com.google.android.material.textfield.TextInputLayout&gt;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&lt;androidx.appcompat.widget.AppCompatButton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android:id="@+id/button_gallery"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android:layout_width="wrap_content"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android:layout_height="wrap_content"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android:text="Gallary"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android:background="@drawable/btn_background"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android:layout_marginHorizontal="10dp"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android:paddingHorizontal="25dp"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android:textColor="@color/white"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app:layout_constraintStart_toEndOf="@id/gallery"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app:layout_constraintEnd_toEndOf="parent"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app:layout_constraintTop_toBottomOf="@id/button_callLog"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app:layout_constraintBottom_toTopOf="@id/button_camera"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/&gt;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&lt;com.google.android.material.textfield.TextInputLayout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android:id="@+id/camera"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android:layout_width="0dp"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android:layout_height="wrap_content"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android:hint="Camera"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app:startIconDrawable="@drawable/ic_baseline_camera_alt_24"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style="@style/Widget.MaterialComponents.TextInputLayout.OutlinedBox"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app:layout_constraintStart_toStartOf="parent"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app:layout_constraintEnd_toStartOf="@id/button_camera"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app:layout_constraintTop_toTopOf="@id/button_camera"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app:layout_constraintBottom_toBottomOf="@id/button_camera"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android:layout_marginHorizontal="25dp"&gt;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&lt;com.google.android.material.textfield.TextInputEditText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android:layout_width="match_parent"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android:layout_height="wrap_content"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/&gt;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&lt;/com.google.android.material.textfield.TextInputLayout&gt;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&lt;androidx.appcompat.widget.AppCompatButton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android:id="@+id/button_camera"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android:layout_width="wrap_content"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android:layout_height="wrap_content"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android:text="Camera"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android:background="@drawable/btn_background"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android:layout_marginHorizontal="10dp"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android:paddingHorizontal="25dp"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android:textColor="@color/white"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app:layout_constraintStart_toEndOf="@id/camera"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app:layout_constraintEnd_toEndOf="parent"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app:layout_constraintTop_toBottomOf="@id/button_gallery"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app:layout_constraintBottom_toTopOf="@id/button_alarm"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/&gt;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&lt;com.google.android.material.textfield.TextInputLayout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android:id="@+id/alarm"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android:layout_width="0dp"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android:layout_height="wrap_content"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android:hint="Alarm"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app:startIconDrawable="@drawable/ic_baseline_access_alarm_24"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style="@style/Widget.MaterialComponents.TextInputLayout.OutlinedBox"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app:layout_constraintStart_toStartOf="parent"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app:layout_constraintEnd_toStartOf="@id/button_alarm"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app:layout_constraintTop_toTopOf="@id/button_alarm"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app:layout_constraintBottom_toBottomOf="@id/button_alarm"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android:layout_marginHorizontal="25dp"&gt;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&lt;com.google.android.material.textfield.TextInputEditText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android:layout_width="match_parent"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android:layout_height="wrap_content"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    /&gt;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&lt;/com.google.android.material.textfield.TextInputLayout&gt;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&lt;androidx.appcompat.widget.AppCompatButton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android:id="@+id/button_alarm"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android:layout_width="wrap_content"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android:layout_height="wrap_content"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android:text="Alarm"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android:background="@drawable/btn_background"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android:layout_marginHorizontal="10dp"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android:paddingHorizontal="25dp"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android:textColor="@color/white"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app:layout_constraintStart_toEndOf="@id/alarm"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app:layout_constraintEnd_toEndOf="parent"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app:layout_constraintTop_toBottomOf="@id/button_camera"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app:layout_constraintBottom_toBottomOf="parent"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  <w:r>
        <w:rPr>
          <w:rFonts w:hint="default" w:ascii="Times New Roman" w:hAnsi="Times New Roman" w:cs="Times New Roman"/>
          <w:sz w:val="24"/>
          <w:szCs w:val="21"/>
        </w:rPr>
        <w:t xml:space="preserve">        /&gt;</w:t>
      </w: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</w:pPr>
    </w:p>
    <w:p>
      <w:pPr>
        <w:spacing w:line="278" w:lineRule="auto"/>
        <w:rPr>
          <w:rFonts w:hint="default" w:ascii="Times New Roman" w:hAnsi="Times New Roman" w:cs="Times New Roman"/>
          <w:sz w:val="24"/>
          <w:szCs w:val="21"/>
        </w:rPr>
        <w:sectPr>
          <w:pgSz w:w="12240" w:h="15840"/>
          <w:pgMar w:top="1480" w:right="980" w:bottom="280" w:left="106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z w:val="24"/>
          <w:szCs w:val="21"/>
        </w:rPr>
        <w:t>&lt;/androidx.constraintlayout.widget.ConstraintLayout&gt;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MainActivity.kt:</w:t>
      </w:r>
    </w:p>
    <w:p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com.example.madpractical_4_20012011124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android.content.Intent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android.net.Uri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androidx.appcompat.app.AppCompatActivity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android.os.Bundle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android.provider.AlarmClock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android.provider.CallLog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android.provider.ContactsContract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android.provider.MediaStore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android.widget.Toast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com.example.madpractical_4_20012011124.databinding.ActivityMainBinding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MainActivity : AppCompatActivity()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lateinit var binding: ActivityMainBinding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binding = ActivityMainBinding.inflate(layoutInflater)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setContentView(binding.root)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binding.buttonBrowse.setOnClickListener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Toast.makeText(this, "Browse Button Clicked", Toast.LENGTH_SHORT).show()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Intent(Intent.ACTION_VIEW).setData(Uri.parse("https://${binding.url.text.toString()}")).apply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startActivity(this)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binding.buttonCall.setOnClickListener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Toast.makeText(this, "Call Button Clicked", Toast.LENGTH_SHORT).show()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Intent(Intent.ACTION_DIAL).setData(Uri.parse("tel:${binding.number.text.toString()}")).apply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startActivity(this)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binding.buttonContact.setOnClickListener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Toast.makeText(this, "Contact Button Clicked", Toast.LENGTH_SHORT).show()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Intent(Intent.ACTION_VIEW).setType(ContactsContract.Contacts.CONTENT_TYPE).apply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startActivity(this)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binding.buttonCallLog.setOnClickListener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Toast.makeText(this, "Call_Log Button Clicked", Toast.LENGTH_SHORT).show()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Intent(Intent.ACTION_VIEW).setType(CallLog.Calls.CONTENT_TYPE).apply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startActivity(this)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binding.buttonGallery.setOnClickListener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Toast.makeText(this, "Gallery Button Clicked", Toast.LENGTH_SHORT).show()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Intent(Intent.ACTION_VIEW).setType("image/*").apply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startActivity(this)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binding.buttonCamera.setOnClickListener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Toast.makeText(this, "Camera Button Clicked", Toast.LENGTH_SHORT).show()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Intent(MediaStore.ACTION_IMAGE_CAPTURE).apply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startActivity(this)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binding.buttonAlarm.setOnClickListener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Toast.makeText(this, "Alarm Button Clicked", Toast.LENGTH_SHORT).show()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Intent(AlarmClock.ACTION_SHOW_ALARMS).apply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startActivity(this)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Output :</w:t>
      </w:r>
    </w:p>
    <w:p>
      <w:pPr>
        <w:rPr>
          <w:rFonts w:hint="default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drawing>
          <wp:inline distT="0" distB="0" distL="114300" distR="114300">
            <wp:extent cx="3983355" cy="8569325"/>
            <wp:effectExtent l="0" t="0" r="9525" b="10795"/>
            <wp:docPr id="6" name="Picture 6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56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drawing>
          <wp:inline distT="0" distB="0" distL="114300" distR="114300">
            <wp:extent cx="3983355" cy="8851265"/>
            <wp:effectExtent l="0" t="0" r="9525" b="3175"/>
            <wp:docPr id="7" name="Picture 7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4297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642979"/>
    <w:rsid w:val="24557A87"/>
    <w:rsid w:val="24976248"/>
    <w:rsid w:val="42B8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2022-09-25T08:16:00Z</dcterms:created>
  <dc:creator>patel saumil</dc:creator>
  <cp:lastModifiedBy>patel saumil</cp:lastModifiedBy>
  <dcterms:modified xsi:type="dcterms:W3CDTF">2022-09-25T09:20:01Z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4397224CA1364045BDDF2FEAE78CD0E7</vt:lpwstr>
  </property>
</Properties>
</file>